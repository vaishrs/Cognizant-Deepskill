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0F958" w14:textId="77777777" w:rsidR="000047B0" w:rsidRPr="000047B0" w:rsidRDefault="000047B0" w:rsidP="000047B0">
      <w:pPr>
        <w:pStyle w:val="Title"/>
        <w:rPr>
          <w:b/>
          <w:bCs/>
          <w:color w:val="000000" w:themeColor="text1"/>
          <w:sz w:val="40"/>
          <w:szCs w:val="40"/>
        </w:rPr>
      </w:pPr>
      <w:r w:rsidRPr="000047B0">
        <w:rPr>
          <w:b/>
          <w:bCs/>
          <w:color w:val="000000" w:themeColor="text1"/>
          <w:sz w:val="40"/>
          <w:szCs w:val="40"/>
        </w:rPr>
        <w:t>Harshitha M</w:t>
      </w:r>
    </w:p>
    <w:p w14:paraId="7BBA7ECE" w14:textId="77777777" w:rsidR="000047B0" w:rsidRPr="000047B0" w:rsidRDefault="000047B0" w:rsidP="000047B0">
      <w:pPr>
        <w:pStyle w:val="Title"/>
        <w:rPr>
          <w:b/>
          <w:bCs/>
          <w:color w:val="000000" w:themeColor="text1"/>
          <w:sz w:val="40"/>
          <w:szCs w:val="40"/>
        </w:rPr>
      </w:pPr>
      <w:r w:rsidRPr="000047B0">
        <w:rPr>
          <w:b/>
          <w:bCs/>
          <w:color w:val="000000" w:themeColor="text1"/>
          <w:sz w:val="40"/>
          <w:szCs w:val="40"/>
        </w:rPr>
        <w:t xml:space="preserve">Superset </w:t>
      </w:r>
      <w:proofErr w:type="gramStart"/>
      <w:r w:rsidRPr="000047B0">
        <w:rPr>
          <w:b/>
          <w:bCs/>
          <w:color w:val="000000" w:themeColor="text1"/>
          <w:sz w:val="40"/>
          <w:szCs w:val="40"/>
        </w:rPr>
        <w:t>id :</w:t>
      </w:r>
      <w:proofErr w:type="gramEnd"/>
      <w:r w:rsidRPr="000047B0">
        <w:rPr>
          <w:b/>
          <w:bCs/>
          <w:color w:val="000000" w:themeColor="text1"/>
          <w:sz w:val="40"/>
          <w:szCs w:val="40"/>
        </w:rPr>
        <w:t xml:space="preserve"> 6390499 </w:t>
      </w:r>
    </w:p>
    <w:p w14:paraId="3C9F9CDF" w14:textId="77777777" w:rsidR="000047B0" w:rsidRPr="000047B0" w:rsidRDefault="000047B0" w:rsidP="000047B0">
      <w:pPr>
        <w:pStyle w:val="Title"/>
        <w:rPr>
          <w:b/>
          <w:bCs/>
          <w:color w:val="000000" w:themeColor="text1"/>
          <w:sz w:val="40"/>
          <w:szCs w:val="40"/>
        </w:rPr>
      </w:pPr>
      <w:r w:rsidRPr="000047B0">
        <w:rPr>
          <w:b/>
          <w:bCs/>
          <w:color w:val="000000" w:themeColor="text1"/>
          <w:sz w:val="40"/>
          <w:szCs w:val="40"/>
        </w:rPr>
        <w:t>WEEK 3</w:t>
      </w:r>
    </w:p>
    <w:p w14:paraId="664DE34A" w14:textId="0C0FC520" w:rsidR="00B66A07" w:rsidRPr="008C3974" w:rsidRDefault="000047B0">
      <w:pPr>
        <w:pStyle w:val="Title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br/>
      </w:r>
      <w:r w:rsidR="00000000" w:rsidRPr="008C3974">
        <w:rPr>
          <w:color w:val="000000" w:themeColor="text1"/>
          <w:sz w:val="22"/>
          <w:szCs w:val="22"/>
        </w:rPr>
        <w:t xml:space="preserve">Git Hands-On Report </w:t>
      </w:r>
    </w:p>
    <w:p w14:paraId="55158791" w14:textId="77777777" w:rsidR="00B66A07" w:rsidRPr="008C3974" w:rsidRDefault="00000000">
      <w:pPr>
        <w:pStyle w:val="Heading1"/>
        <w:rPr>
          <w:color w:val="000000" w:themeColor="text1"/>
          <w:sz w:val="22"/>
          <w:szCs w:val="22"/>
        </w:rPr>
      </w:pPr>
      <w:r w:rsidRPr="008C3974">
        <w:rPr>
          <w:color w:val="000000" w:themeColor="text1"/>
          <w:sz w:val="22"/>
          <w:szCs w:val="22"/>
        </w:rPr>
        <w:t>Hands-On 1: Git Setup, Notepad++ Integration, and File Tracking</w:t>
      </w:r>
    </w:p>
    <w:p w14:paraId="35FE9EEB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Objectives:</w:t>
      </w:r>
    </w:p>
    <w:p w14:paraId="04235DAA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 xml:space="preserve">- Understand basic Git commands (git </w:t>
      </w:r>
      <w:proofErr w:type="spellStart"/>
      <w:r w:rsidRPr="008C3974">
        <w:rPr>
          <w:color w:val="000000" w:themeColor="text1"/>
        </w:rPr>
        <w:t>init</w:t>
      </w:r>
      <w:proofErr w:type="spellEnd"/>
      <w:r w:rsidRPr="008C3974">
        <w:rPr>
          <w:color w:val="000000" w:themeColor="text1"/>
        </w:rPr>
        <w:t>, git status, git add, git commit, git push, git pull)</w:t>
      </w:r>
    </w:p>
    <w:p w14:paraId="5BCCF063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- Setup Git configuration on a local machine</w:t>
      </w:r>
    </w:p>
    <w:p w14:paraId="602EF78E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- Integrate Notepad++ as the default Git editor</w:t>
      </w:r>
    </w:p>
    <w:p w14:paraId="04DBEA84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- Add files to a Git repository</w:t>
      </w:r>
    </w:p>
    <w:p w14:paraId="03C07AF6" w14:textId="77777777" w:rsidR="00B66A07" w:rsidRPr="008C3974" w:rsidRDefault="00B66A07">
      <w:pPr>
        <w:pStyle w:val="BodyText"/>
        <w:rPr>
          <w:color w:val="000000" w:themeColor="text1"/>
        </w:rPr>
      </w:pPr>
    </w:p>
    <w:p w14:paraId="0A39DAE7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Step-by-Step:</w:t>
      </w:r>
    </w:p>
    <w:p w14:paraId="688F97D9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1. Check Git version:</w:t>
      </w:r>
      <w:r w:rsidRPr="008C3974">
        <w:rPr>
          <w:color w:val="000000" w:themeColor="text1"/>
        </w:rPr>
        <w:br/>
        <w:t xml:space="preserve">  git --version</w:t>
      </w:r>
    </w:p>
    <w:p w14:paraId="67C1480E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2. Configure global Git user info:</w:t>
      </w:r>
      <w:r w:rsidRPr="008C3974">
        <w:rPr>
          <w:color w:val="000000" w:themeColor="text1"/>
        </w:rPr>
        <w:br/>
        <w:t xml:space="preserve">  git config --global user.name "Your Name"</w:t>
      </w:r>
      <w:r w:rsidRPr="008C3974">
        <w:rPr>
          <w:color w:val="000000" w:themeColor="text1"/>
        </w:rPr>
        <w:br/>
        <w:t xml:space="preserve">  git config --global </w:t>
      </w:r>
      <w:proofErr w:type="spellStart"/>
      <w:proofErr w:type="gramStart"/>
      <w:r w:rsidRPr="008C3974">
        <w:rPr>
          <w:color w:val="000000" w:themeColor="text1"/>
        </w:rPr>
        <w:t>user.email</w:t>
      </w:r>
      <w:proofErr w:type="spellEnd"/>
      <w:proofErr w:type="gramEnd"/>
      <w:r w:rsidRPr="008C3974">
        <w:rPr>
          <w:color w:val="000000" w:themeColor="text1"/>
        </w:rPr>
        <w:t xml:space="preserve"> "you@example.com"</w:t>
      </w:r>
    </w:p>
    <w:p w14:paraId="7CF63452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3. Verify config:</w:t>
      </w:r>
      <w:r w:rsidRPr="008C3974">
        <w:rPr>
          <w:color w:val="000000" w:themeColor="text1"/>
        </w:rPr>
        <w:br/>
        <w:t xml:space="preserve">  git config --list</w:t>
      </w:r>
    </w:p>
    <w:p w14:paraId="0C423BEE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4. Add Notepad++ to system path, test by:</w:t>
      </w:r>
      <w:r w:rsidRPr="008C3974">
        <w:rPr>
          <w:color w:val="000000" w:themeColor="text1"/>
        </w:rPr>
        <w:br/>
        <w:t xml:space="preserve">  notepad++</w:t>
      </w:r>
    </w:p>
    <w:p w14:paraId="6401E2F7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5. Set Notepad++ as default editor:</w:t>
      </w:r>
      <w:r w:rsidRPr="008C3974">
        <w:rPr>
          <w:color w:val="000000" w:themeColor="text1"/>
        </w:rPr>
        <w:br/>
        <w:t xml:space="preserve">  git config --global </w:t>
      </w:r>
      <w:proofErr w:type="spellStart"/>
      <w:proofErr w:type="gramStart"/>
      <w:r w:rsidRPr="008C3974">
        <w:rPr>
          <w:color w:val="000000" w:themeColor="text1"/>
        </w:rPr>
        <w:t>core.editor</w:t>
      </w:r>
      <w:proofErr w:type="spellEnd"/>
      <w:proofErr w:type="gramEnd"/>
      <w:r w:rsidRPr="008C3974">
        <w:rPr>
          <w:color w:val="000000" w:themeColor="text1"/>
        </w:rPr>
        <w:t xml:space="preserve"> "notepad++ -</w:t>
      </w:r>
      <w:proofErr w:type="spellStart"/>
      <w:r w:rsidRPr="008C3974">
        <w:rPr>
          <w:color w:val="000000" w:themeColor="text1"/>
        </w:rPr>
        <w:t>multiInst</w:t>
      </w:r>
      <w:proofErr w:type="spellEnd"/>
      <w:r w:rsidRPr="008C3974">
        <w:rPr>
          <w:color w:val="000000" w:themeColor="text1"/>
        </w:rPr>
        <w:t xml:space="preserve"> -</w:t>
      </w:r>
      <w:proofErr w:type="spellStart"/>
      <w:r w:rsidRPr="008C3974">
        <w:rPr>
          <w:color w:val="000000" w:themeColor="text1"/>
        </w:rPr>
        <w:t>notabbar</w:t>
      </w:r>
      <w:proofErr w:type="spellEnd"/>
      <w:r w:rsidRPr="008C3974">
        <w:rPr>
          <w:color w:val="000000" w:themeColor="text1"/>
        </w:rPr>
        <w:t xml:space="preserve"> -</w:t>
      </w:r>
      <w:proofErr w:type="spellStart"/>
      <w:r w:rsidRPr="008C3974">
        <w:rPr>
          <w:color w:val="000000" w:themeColor="text1"/>
        </w:rPr>
        <w:t>nosession</w:t>
      </w:r>
      <w:proofErr w:type="spellEnd"/>
      <w:r w:rsidRPr="008C3974">
        <w:rPr>
          <w:color w:val="000000" w:themeColor="text1"/>
        </w:rPr>
        <w:t xml:space="preserve"> -</w:t>
      </w:r>
      <w:proofErr w:type="spellStart"/>
      <w:r w:rsidRPr="008C3974">
        <w:rPr>
          <w:color w:val="000000" w:themeColor="text1"/>
        </w:rPr>
        <w:t>noPlugin</w:t>
      </w:r>
      <w:proofErr w:type="spellEnd"/>
      <w:r w:rsidRPr="008C3974">
        <w:rPr>
          <w:color w:val="000000" w:themeColor="text1"/>
        </w:rPr>
        <w:t>"</w:t>
      </w:r>
    </w:p>
    <w:p w14:paraId="376CFED7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6. Verify editor:</w:t>
      </w:r>
      <w:r w:rsidRPr="008C3974">
        <w:rPr>
          <w:color w:val="000000" w:themeColor="text1"/>
        </w:rPr>
        <w:br/>
        <w:t xml:space="preserve">  git config --global -e</w:t>
      </w:r>
    </w:p>
    <w:p w14:paraId="6B79412A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 xml:space="preserve">7. Create </w:t>
      </w:r>
      <w:proofErr w:type="spellStart"/>
      <w:r w:rsidRPr="008C3974">
        <w:rPr>
          <w:color w:val="000000" w:themeColor="text1"/>
        </w:rPr>
        <w:t>GitDemo</w:t>
      </w:r>
      <w:proofErr w:type="spellEnd"/>
      <w:r w:rsidRPr="008C3974">
        <w:rPr>
          <w:color w:val="000000" w:themeColor="text1"/>
        </w:rPr>
        <w:t xml:space="preserve"> repo:</w:t>
      </w:r>
      <w:r w:rsidRPr="008C3974">
        <w:rPr>
          <w:color w:val="000000" w:themeColor="text1"/>
        </w:rPr>
        <w:br/>
        <w:t xml:space="preserve">  </w:t>
      </w:r>
      <w:proofErr w:type="spellStart"/>
      <w:r w:rsidRPr="008C3974">
        <w:rPr>
          <w:color w:val="000000" w:themeColor="text1"/>
        </w:rPr>
        <w:t>mkdir</w:t>
      </w:r>
      <w:proofErr w:type="spellEnd"/>
      <w:r w:rsidRPr="008C3974">
        <w:rPr>
          <w:color w:val="000000" w:themeColor="text1"/>
        </w:rPr>
        <w:t xml:space="preserve"> </w:t>
      </w:r>
      <w:proofErr w:type="spellStart"/>
      <w:r w:rsidRPr="008C3974">
        <w:rPr>
          <w:color w:val="000000" w:themeColor="text1"/>
        </w:rPr>
        <w:t>GitDemo</w:t>
      </w:r>
      <w:proofErr w:type="spellEnd"/>
      <w:r w:rsidRPr="008C3974">
        <w:rPr>
          <w:color w:val="000000" w:themeColor="text1"/>
        </w:rPr>
        <w:t xml:space="preserve"> &amp;&amp; cd </w:t>
      </w:r>
      <w:proofErr w:type="spellStart"/>
      <w:r w:rsidRPr="008C3974">
        <w:rPr>
          <w:color w:val="000000" w:themeColor="text1"/>
        </w:rPr>
        <w:t>GitDemo</w:t>
      </w:r>
      <w:proofErr w:type="spellEnd"/>
      <w:r w:rsidRPr="008C3974">
        <w:rPr>
          <w:color w:val="000000" w:themeColor="text1"/>
        </w:rPr>
        <w:t xml:space="preserve"> &amp;&amp; git </w:t>
      </w:r>
      <w:proofErr w:type="spellStart"/>
      <w:r w:rsidRPr="008C3974">
        <w:rPr>
          <w:color w:val="000000" w:themeColor="text1"/>
        </w:rPr>
        <w:t>init</w:t>
      </w:r>
      <w:proofErr w:type="spellEnd"/>
    </w:p>
    <w:p w14:paraId="25C5D7E7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8. Create file:</w:t>
      </w:r>
      <w:r w:rsidRPr="008C3974">
        <w:rPr>
          <w:color w:val="000000" w:themeColor="text1"/>
        </w:rPr>
        <w:br/>
        <w:t xml:space="preserve">  echo "Welcome to Git" &gt; welcome.txt</w:t>
      </w:r>
    </w:p>
    <w:p w14:paraId="31F88545" w14:textId="020E952D" w:rsidR="00B66A07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9. Add and commit file:</w:t>
      </w:r>
      <w:r w:rsidRPr="008C3974">
        <w:rPr>
          <w:color w:val="000000" w:themeColor="text1"/>
        </w:rPr>
        <w:br/>
        <w:t xml:space="preserve">  git add welcome.txt</w:t>
      </w:r>
      <w:r w:rsidRPr="008C3974">
        <w:rPr>
          <w:color w:val="000000" w:themeColor="text1"/>
        </w:rPr>
        <w:br/>
        <w:t xml:space="preserve">  git commit</w:t>
      </w:r>
      <w:r w:rsidR="00D211FD">
        <w:rPr>
          <w:color w:val="000000" w:themeColor="text1"/>
        </w:rPr>
        <w:br/>
        <w:t>output:</w:t>
      </w:r>
    </w:p>
    <w:p w14:paraId="6150F07F" w14:textId="41F2FC41" w:rsidR="00D211FD" w:rsidRPr="008C3974" w:rsidRDefault="00D211FD">
      <w:pPr>
        <w:pStyle w:val="BodyText"/>
        <w:rPr>
          <w:color w:val="000000" w:themeColor="text1"/>
        </w:rPr>
      </w:pPr>
      <w:r w:rsidRPr="00D211FD">
        <w:rPr>
          <w:noProof/>
          <w:color w:val="000000" w:themeColor="text1"/>
        </w:rPr>
        <w:lastRenderedPageBreak/>
        <w:drawing>
          <wp:inline distT="0" distB="0" distL="0" distR="0" wp14:anchorId="21C425B4" wp14:editId="22F7AA1D">
            <wp:extent cx="4244340" cy="2430179"/>
            <wp:effectExtent l="0" t="0" r="3810" b="8255"/>
            <wp:docPr id="174574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40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474" cy="243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856E" w14:textId="77777777" w:rsidR="00B66A07" w:rsidRPr="008C3974" w:rsidRDefault="00000000">
      <w:pPr>
        <w:pStyle w:val="Heading1"/>
        <w:rPr>
          <w:color w:val="000000" w:themeColor="text1"/>
          <w:sz w:val="22"/>
          <w:szCs w:val="22"/>
        </w:rPr>
      </w:pPr>
      <w:r w:rsidRPr="008C3974">
        <w:rPr>
          <w:color w:val="000000" w:themeColor="text1"/>
          <w:sz w:val="22"/>
          <w:szCs w:val="22"/>
        </w:rPr>
        <w:t>Hands-On 2: Git Ignore Usage</w:t>
      </w:r>
    </w:p>
    <w:p w14:paraId="55948CE0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Objectives:</w:t>
      </w:r>
    </w:p>
    <w:p w14:paraId="3EED44E4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 xml:space="preserve">- </w:t>
      </w:r>
      <w:proofErr w:type="gramStart"/>
      <w:r w:rsidRPr="008C3974">
        <w:rPr>
          <w:color w:val="000000" w:themeColor="text1"/>
        </w:rPr>
        <w:t>Understand .</w:t>
      </w:r>
      <w:proofErr w:type="spellStart"/>
      <w:r w:rsidRPr="008C3974">
        <w:rPr>
          <w:color w:val="000000" w:themeColor="text1"/>
        </w:rPr>
        <w:t>gitignore</w:t>
      </w:r>
      <w:proofErr w:type="spellEnd"/>
      <w:proofErr w:type="gramEnd"/>
      <w:r w:rsidRPr="008C3974">
        <w:rPr>
          <w:color w:val="000000" w:themeColor="text1"/>
        </w:rPr>
        <w:t xml:space="preserve"> and its use</w:t>
      </w:r>
    </w:p>
    <w:p w14:paraId="2F78BEAA" w14:textId="77777777" w:rsidR="00B66A07" w:rsidRPr="008C3974" w:rsidRDefault="00B66A07">
      <w:pPr>
        <w:pStyle w:val="BodyText"/>
        <w:rPr>
          <w:color w:val="000000" w:themeColor="text1"/>
        </w:rPr>
      </w:pPr>
    </w:p>
    <w:p w14:paraId="46373F72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Step-by-Step:</w:t>
      </w:r>
    </w:p>
    <w:p w14:paraId="5089E163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1. Create files/folders:</w:t>
      </w:r>
      <w:r w:rsidRPr="008C3974">
        <w:rPr>
          <w:color w:val="000000" w:themeColor="text1"/>
        </w:rPr>
        <w:br/>
        <w:t xml:space="preserve">  touch error.log</w:t>
      </w:r>
      <w:r w:rsidRPr="008C3974">
        <w:rPr>
          <w:color w:val="000000" w:themeColor="text1"/>
        </w:rPr>
        <w:br/>
        <w:t xml:space="preserve">  </w:t>
      </w:r>
      <w:proofErr w:type="spellStart"/>
      <w:r w:rsidRPr="008C3974">
        <w:rPr>
          <w:color w:val="000000" w:themeColor="text1"/>
        </w:rPr>
        <w:t>mkdir</w:t>
      </w:r>
      <w:proofErr w:type="spellEnd"/>
      <w:r w:rsidRPr="008C3974">
        <w:rPr>
          <w:color w:val="000000" w:themeColor="text1"/>
        </w:rPr>
        <w:t xml:space="preserve"> log</w:t>
      </w:r>
    </w:p>
    <w:p w14:paraId="54987F29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 xml:space="preserve">2. Add </w:t>
      </w:r>
      <w:proofErr w:type="gramStart"/>
      <w:r w:rsidRPr="008C3974">
        <w:rPr>
          <w:color w:val="000000" w:themeColor="text1"/>
        </w:rPr>
        <w:t>to .</w:t>
      </w:r>
      <w:proofErr w:type="spellStart"/>
      <w:r w:rsidRPr="008C3974">
        <w:rPr>
          <w:color w:val="000000" w:themeColor="text1"/>
        </w:rPr>
        <w:t>gitignore</w:t>
      </w:r>
      <w:proofErr w:type="spellEnd"/>
      <w:proofErr w:type="gramEnd"/>
      <w:r w:rsidRPr="008C3974">
        <w:rPr>
          <w:color w:val="000000" w:themeColor="text1"/>
        </w:rPr>
        <w:t>:</w:t>
      </w:r>
      <w:r w:rsidRPr="008C3974">
        <w:rPr>
          <w:color w:val="000000" w:themeColor="text1"/>
        </w:rPr>
        <w:br/>
        <w:t xml:space="preserve">  echo "*.log" </w:t>
      </w:r>
      <w:proofErr w:type="gramStart"/>
      <w:r w:rsidRPr="008C3974">
        <w:rPr>
          <w:color w:val="000000" w:themeColor="text1"/>
        </w:rPr>
        <w:t>&gt; .</w:t>
      </w:r>
      <w:proofErr w:type="spellStart"/>
      <w:r w:rsidRPr="008C3974">
        <w:rPr>
          <w:color w:val="000000" w:themeColor="text1"/>
        </w:rPr>
        <w:t>gitignore</w:t>
      </w:r>
      <w:proofErr w:type="spellEnd"/>
      <w:proofErr w:type="gramEnd"/>
      <w:r w:rsidRPr="008C3974">
        <w:rPr>
          <w:color w:val="000000" w:themeColor="text1"/>
        </w:rPr>
        <w:br/>
        <w:t xml:space="preserve">  echo "log/" &gt;</w:t>
      </w:r>
      <w:proofErr w:type="gramStart"/>
      <w:r w:rsidRPr="008C3974">
        <w:rPr>
          <w:color w:val="000000" w:themeColor="text1"/>
        </w:rPr>
        <w:t>&gt; .</w:t>
      </w:r>
      <w:proofErr w:type="spellStart"/>
      <w:r w:rsidRPr="008C3974">
        <w:rPr>
          <w:color w:val="000000" w:themeColor="text1"/>
        </w:rPr>
        <w:t>gitignore</w:t>
      </w:r>
      <w:proofErr w:type="spellEnd"/>
      <w:proofErr w:type="gramEnd"/>
    </w:p>
    <w:p w14:paraId="79532CD2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3. Check status:</w:t>
      </w:r>
      <w:r w:rsidRPr="008C3974">
        <w:rPr>
          <w:color w:val="000000" w:themeColor="text1"/>
        </w:rPr>
        <w:br/>
        <w:t xml:space="preserve">  git status</w:t>
      </w:r>
    </w:p>
    <w:p w14:paraId="06EB67D5" w14:textId="77777777" w:rsidR="00B66A07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 xml:space="preserve">4. Add and </w:t>
      </w:r>
      <w:proofErr w:type="gramStart"/>
      <w:r w:rsidRPr="008C3974">
        <w:rPr>
          <w:color w:val="000000" w:themeColor="text1"/>
        </w:rPr>
        <w:t>commit .</w:t>
      </w:r>
      <w:proofErr w:type="spellStart"/>
      <w:r w:rsidRPr="008C3974">
        <w:rPr>
          <w:color w:val="000000" w:themeColor="text1"/>
        </w:rPr>
        <w:t>gitignore</w:t>
      </w:r>
      <w:proofErr w:type="spellEnd"/>
      <w:proofErr w:type="gramEnd"/>
      <w:r w:rsidRPr="008C3974">
        <w:rPr>
          <w:color w:val="000000" w:themeColor="text1"/>
        </w:rPr>
        <w:t>:</w:t>
      </w:r>
      <w:r w:rsidRPr="008C3974">
        <w:rPr>
          <w:color w:val="000000" w:themeColor="text1"/>
        </w:rPr>
        <w:br/>
        <w:t xml:space="preserve">  git </w:t>
      </w:r>
      <w:proofErr w:type="gramStart"/>
      <w:r w:rsidRPr="008C3974">
        <w:rPr>
          <w:color w:val="000000" w:themeColor="text1"/>
        </w:rPr>
        <w:t>add .</w:t>
      </w:r>
      <w:proofErr w:type="spellStart"/>
      <w:r w:rsidRPr="008C3974">
        <w:rPr>
          <w:color w:val="000000" w:themeColor="text1"/>
        </w:rPr>
        <w:t>gitignore</w:t>
      </w:r>
      <w:proofErr w:type="spellEnd"/>
      <w:proofErr w:type="gramEnd"/>
      <w:r w:rsidRPr="008C3974">
        <w:rPr>
          <w:color w:val="000000" w:themeColor="text1"/>
        </w:rPr>
        <w:br/>
        <w:t xml:space="preserve">  git commit -m "Ignore log files and folders"</w:t>
      </w:r>
    </w:p>
    <w:p w14:paraId="1AF75B06" w14:textId="757D17AB" w:rsidR="00B537B8" w:rsidRPr="008C3974" w:rsidRDefault="0080316A">
      <w:pPr>
        <w:pStyle w:val="BodyText"/>
        <w:rPr>
          <w:color w:val="000000" w:themeColor="text1"/>
        </w:rPr>
      </w:pPr>
      <w:r w:rsidRPr="0080316A">
        <w:rPr>
          <w:noProof/>
          <w:color w:val="000000" w:themeColor="text1"/>
        </w:rPr>
        <w:drawing>
          <wp:inline distT="0" distB="0" distL="0" distR="0" wp14:anchorId="5B01E3CB" wp14:editId="5446EF2C">
            <wp:extent cx="2849880" cy="1738295"/>
            <wp:effectExtent l="0" t="0" r="7620" b="0"/>
            <wp:docPr id="496807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074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2718" cy="174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0D74" w14:textId="77777777" w:rsidR="00B66A07" w:rsidRPr="008C3974" w:rsidRDefault="00000000">
      <w:pPr>
        <w:pStyle w:val="Heading1"/>
        <w:rPr>
          <w:color w:val="000000" w:themeColor="text1"/>
          <w:sz w:val="22"/>
          <w:szCs w:val="22"/>
        </w:rPr>
      </w:pPr>
      <w:r w:rsidRPr="008C3974">
        <w:rPr>
          <w:color w:val="000000" w:themeColor="text1"/>
          <w:sz w:val="22"/>
          <w:szCs w:val="22"/>
        </w:rPr>
        <w:lastRenderedPageBreak/>
        <w:t>Hands-On 3: Branching and Merging</w:t>
      </w:r>
    </w:p>
    <w:p w14:paraId="2D3FE206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Objectives:</w:t>
      </w:r>
    </w:p>
    <w:p w14:paraId="06CED394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- Create branches, commit changes, merge with master</w:t>
      </w:r>
    </w:p>
    <w:p w14:paraId="47978E9C" w14:textId="77777777" w:rsidR="00B66A07" w:rsidRPr="008C3974" w:rsidRDefault="00B66A07">
      <w:pPr>
        <w:pStyle w:val="BodyText"/>
        <w:rPr>
          <w:color w:val="000000" w:themeColor="text1"/>
        </w:rPr>
      </w:pPr>
    </w:p>
    <w:p w14:paraId="1C46D935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Step-by-Step:</w:t>
      </w:r>
    </w:p>
    <w:p w14:paraId="65077442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1. Create and switch to branch:</w:t>
      </w:r>
      <w:r w:rsidRPr="008C3974">
        <w:rPr>
          <w:color w:val="000000" w:themeColor="text1"/>
        </w:rPr>
        <w:br/>
        <w:t xml:space="preserve">  git branch </w:t>
      </w:r>
      <w:proofErr w:type="spellStart"/>
      <w:r w:rsidRPr="008C3974">
        <w:rPr>
          <w:color w:val="000000" w:themeColor="text1"/>
        </w:rPr>
        <w:t>GitNewBranch</w:t>
      </w:r>
      <w:proofErr w:type="spellEnd"/>
      <w:r w:rsidRPr="008C3974">
        <w:rPr>
          <w:color w:val="000000" w:themeColor="text1"/>
        </w:rPr>
        <w:br/>
        <w:t xml:space="preserve">  git checkout </w:t>
      </w:r>
      <w:proofErr w:type="spellStart"/>
      <w:r w:rsidRPr="008C3974">
        <w:rPr>
          <w:color w:val="000000" w:themeColor="text1"/>
        </w:rPr>
        <w:t>GitNewBranch</w:t>
      </w:r>
      <w:proofErr w:type="spellEnd"/>
    </w:p>
    <w:p w14:paraId="6A03F60B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2. Add file and commit:</w:t>
      </w:r>
      <w:r w:rsidRPr="008C3974">
        <w:rPr>
          <w:color w:val="000000" w:themeColor="text1"/>
        </w:rPr>
        <w:br/>
        <w:t xml:space="preserve">  echo "This is a feature branch" &gt; branch.txt</w:t>
      </w:r>
      <w:r w:rsidRPr="008C3974">
        <w:rPr>
          <w:color w:val="000000" w:themeColor="text1"/>
        </w:rPr>
        <w:br/>
        <w:t xml:space="preserve">  git add branch.txt</w:t>
      </w:r>
      <w:r w:rsidRPr="008C3974">
        <w:rPr>
          <w:color w:val="000000" w:themeColor="text1"/>
        </w:rPr>
        <w:br/>
        <w:t xml:space="preserve">  git commit -m "Feature added"</w:t>
      </w:r>
    </w:p>
    <w:p w14:paraId="3502FDAE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3. Switch to master:</w:t>
      </w:r>
      <w:r w:rsidRPr="008C3974">
        <w:rPr>
          <w:color w:val="000000" w:themeColor="text1"/>
        </w:rPr>
        <w:br/>
        <w:t xml:space="preserve">  git checkout master</w:t>
      </w:r>
    </w:p>
    <w:p w14:paraId="4ECAD573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4. Merge branch:</w:t>
      </w:r>
      <w:r w:rsidRPr="008C3974">
        <w:rPr>
          <w:color w:val="000000" w:themeColor="text1"/>
        </w:rPr>
        <w:br/>
        <w:t xml:space="preserve">  git merge </w:t>
      </w:r>
      <w:proofErr w:type="spellStart"/>
      <w:r w:rsidRPr="008C3974">
        <w:rPr>
          <w:color w:val="000000" w:themeColor="text1"/>
        </w:rPr>
        <w:t>GitNewBranch</w:t>
      </w:r>
      <w:proofErr w:type="spellEnd"/>
    </w:p>
    <w:p w14:paraId="566B836E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5. View graph:</w:t>
      </w:r>
      <w:r w:rsidRPr="008C3974">
        <w:rPr>
          <w:color w:val="000000" w:themeColor="text1"/>
        </w:rPr>
        <w:br/>
        <w:t xml:space="preserve">  git log --</w:t>
      </w:r>
      <w:proofErr w:type="spellStart"/>
      <w:r w:rsidRPr="008C3974">
        <w:rPr>
          <w:color w:val="000000" w:themeColor="text1"/>
        </w:rPr>
        <w:t>oneline</w:t>
      </w:r>
      <w:proofErr w:type="spellEnd"/>
      <w:r w:rsidRPr="008C3974">
        <w:rPr>
          <w:color w:val="000000" w:themeColor="text1"/>
        </w:rPr>
        <w:t xml:space="preserve"> --graph --decorate</w:t>
      </w:r>
    </w:p>
    <w:p w14:paraId="759DE6F4" w14:textId="77777777" w:rsidR="00B66A07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6. Delete branch:</w:t>
      </w:r>
      <w:r w:rsidRPr="008C3974">
        <w:rPr>
          <w:color w:val="000000" w:themeColor="text1"/>
        </w:rPr>
        <w:br/>
        <w:t xml:space="preserve">  git branch -d </w:t>
      </w:r>
      <w:proofErr w:type="spellStart"/>
      <w:r w:rsidRPr="008C3974">
        <w:rPr>
          <w:color w:val="000000" w:themeColor="text1"/>
        </w:rPr>
        <w:t>GitNewBranch</w:t>
      </w:r>
      <w:proofErr w:type="spellEnd"/>
    </w:p>
    <w:p w14:paraId="32BC3213" w14:textId="1F8B3062" w:rsidR="0080316A" w:rsidRPr="008C3974" w:rsidRDefault="00182633">
      <w:pPr>
        <w:pStyle w:val="BodyText"/>
        <w:rPr>
          <w:color w:val="000000" w:themeColor="text1"/>
        </w:rPr>
      </w:pPr>
      <w:r w:rsidRPr="00182633">
        <w:rPr>
          <w:noProof/>
          <w:color w:val="000000" w:themeColor="text1"/>
        </w:rPr>
        <w:drawing>
          <wp:inline distT="0" distB="0" distL="0" distR="0" wp14:anchorId="39CBEF2D" wp14:editId="0E0D6CDB">
            <wp:extent cx="2857500" cy="2017117"/>
            <wp:effectExtent l="0" t="0" r="0" b="2540"/>
            <wp:docPr id="2745423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42344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3449" cy="202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103B" w14:textId="77777777" w:rsidR="00B66A07" w:rsidRPr="008C3974" w:rsidRDefault="00000000">
      <w:pPr>
        <w:pStyle w:val="Heading1"/>
        <w:rPr>
          <w:color w:val="000000" w:themeColor="text1"/>
          <w:sz w:val="22"/>
          <w:szCs w:val="22"/>
        </w:rPr>
      </w:pPr>
      <w:r w:rsidRPr="008C3974">
        <w:rPr>
          <w:color w:val="000000" w:themeColor="text1"/>
          <w:sz w:val="22"/>
          <w:szCs w:val="22"/>
        </w:rPr>
        <w:t>Hands-On 4: Conflict Resolution</w:t>
      </w:r>
    </w:p>
    <w:p w14:paraId="5B258F5C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Objectives:</w:t>
      </w:r>
    </w:p>
    <w:p w14:paraId="4AF993CA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- Understand and resolve Git conflicts</w:t>
      </w:r>
    </w:p>
    <w:p w14:paraId="63A77E47" w14:textId="77777777" w:rsidR="00B66A07" w:rsidRPr="008C3974" w:rsidRDefault="00B66A07">
      <w:pPr>
        <w:pStyle w:val="BodyText"/>
        <w:rPr>
          <w:color w:val="000000" w:themeColor="text1"/>
        </w:rPr>
      </w:pPr>
    </w:p>
    <w:p w14:paraId="2BA45817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Step-by-Step:</w:t>
      </w:r>
    </w:p>
    <w:p w14:paraId="5AD42C37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lastRenderedPageBreak/>
        <w:t xml:space="preserve">1. Create and modify hello.xml in </w:t>
      </w:r>
      <w:proofErr w:type="spellStart"/>
      <w:r w:rsidRPr="008C3974">
        <w:rPr>
          <w:color w:val="000000" w:themeColor="text1"/>
        </w:rPr>
        <w:t>GitWork</w:t>
      </w:r>
      <w:proofErr w:type="spellEnd"/>
      <w:r w:rsidRPr="008C3974">
        <w:rPr>
          <w:color w:val="000000" w:themeColor="text1"/>
        </w:rPr>
        <w:t>:</w:t>
      </w:r>
      <w:r w:rsidRPr="008C3974">
        <w:rPr>
          <w:color w:val="000000" w:themeColor="text1"/>
        </w:rPr>
        <w:br/>
        <w:t xml:space="preserve">  git checkout -b </w:t>
      </w:r>
      <w:proofErr w:type="spellStart"/>
      <w:r w:rsidRPr="008C3974">
        <w:rPr>
          <w:color w:val="000000" w:themeColor="text1"/>
        </w:rPr>
        <w:t>GitWork</w:t>
      </w:r>
      <w:proofErr w:type="spellEnd"/>
      <w:r w:rsidRPr="008C3974">
        <w:rPr>
          <w:color w:val="000000" w:themeColor="text1"/>
        </w:rPr>
        <w:br/>
        <w:t xml:space="preserve">  echo "Branch version" &gt; hello.xml</w:t>
      </w:r>
      <w:r w:rsidRPr="008C3974">
        <w:rPr>
          <w:color w:val="000000" w:themeColor="text1"/>
        </w:rPr>
        <w:br/>
        <w:t xml:space="preserve">  git add hello.xml</w:t>
      </w:r>
      <w:r w:rsidRPr="008C3974">
        <w:rPr>
          <w:color w:val="000000" w:themeColor="text1"/>
        </w:rPr>
        <w:br/>
        <w:t xml:space="preserve">  git commit -m "Branch changes"</w:t>
      </w:r>
    </w:p>
    <w:p w14:paraId="18B12D39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2. Modify hello.xml in master:</w:t>
      </w:r>
      <w:r w:rsidRPr="008C3974">
        <w:rPr>
          <w:color w:val="000000" w:themeColor="text1"/>
        </w:rPr>
        <w:br/>
        <w:t xml:space="preserve">  git checkout master</w:t>
      </w:r>
      <w:r w:rsidRPr="008C3974">
        <w:rPr>
          <w:color w:val="000000" w:themeColor="text1"/>
        </w:rPr>
        <w:br/>
        <w:t xml:space="preserve">  echo "Master version" &gt; hello.xml</w:t>
      </w:r>
      <w:r w:rsidRPr="008C3974">
        <w:rPr>
          <w:color w:val="000000" w:themeColor="text1"/>
        </w:rPr>
        <w:br/>
        <w:t xml:space="preserve">  git add hello.xml</w:t>
      </w:r>
      <w:r w:rsidRPr="008C3974">
        <w:rPr>
          <w:color w:val="000000" w:themeColor="text1"/>
        </w:rPr>
        <w:br/>
        <w:t xml:space="preserve">  git commit -m "Master changes"</w:t>
      </w:r>
    </w:p>
    <w:p w14:paraId="6020A51E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 xml:space="preserve">3. Merge </w:t>
      </w:r>
      <w:proofErr w:type="spellStart"/>
      <w:r w:rsidRPr="008C3974">
        <w:rPr>
          <w:color w:val="000000" w:themeColor="text1"/>
        </w:rPr>
        <w:t>GitWork</w:t>
      </w:r>
      <w:proofErr w:type="spellEnd"/>
      <w:r w:rsidRPr="008C3974">
        <w:rPr>
          <w:color w:val="000000" w:themeColor="text1"/>
        </w:rPr>
        <w:t xml:space="preserve"> into master (conflict occurs):</w:t>
      </w:r>
      <w:r w:rsidRPr="008C3974">
        <w:rPr>
          <w:color w:val="000000" w:themeColor="text1"/>
        </w:rPr>
        <w:br/>
        <w:t xml:space="preserve">  git merge </w:t>
      </w:r>
      <w:proofErr w:type="spellStart"/>
      <w:r w:rsidRPr="008C3974">
        <w:rPr>
          <w:color w:val="000000" w:themeColor="text1"/>
        </w:rPr>
        <w:t>GitWork</w:t>
      </w:r>
      <w:proofErr w:type="spellEnd"/>
    </w:p>
    <w:p w14:paraId="5F6B5FB1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4. Resolve manually or using tool:</w:t>
      </w:r>
      <w:r w:rsidRPr="008C3974">
        <w:rPr>
          <w:color w:val="000000" w:themeColor="text1"/>
        </w:rPr>
        <w:br/>
        <w:t xml:space="preserve">  git </w:t>
      </w:r>
      <w:proofErr w:type="spellStart"/>
      <w:r w:rsidRPr="008C3974">
        <w:rPr>
          <w:color w:val="000000" w:themeColor="text1"/>
        </w:rPr>
        <w:t>mergetool</w:t>
      </w:r>
      <w:proofErr w:type="spellEnd"/>
      <w:r w:rsidRPr="008C3974">
        <w:rPr>
          <w:color w:val="000000" w:themeColor="text1"/>
        </w:rPr>
        <w:br/>
        <w:t xml:space="preserve">  git add hello.xml</w:t>
      </w:r>
      <w:r w:rsidRPr="008C3974">
        <w:rPr>
          <w:color w:val="000000" w:themeColor="text1"/>
        </w:rPr>
        <w:br/>
        <w:t xml:space="preserve">  git commit -m "Resolved conflict"</w:t>
      </w:r>
    </w:p>
    <w:p w14:paraId="3542E371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5. Ignore backup files:</w:t>
      </w:r>
      <w:r w:rsidRPr="008C3974">
        <w:rPr>
          <w:color w:val="000000" w:themeColor="text1"/>
        </w:rPr>
        <w:br/>
        <w:t xml:space="preserve">  echo "</w:t>
      </w:r>
      <w:proofErr w:type="gramStart"/>
      <w:r w:rsidRPr="008C3974">
        <w:rPr>
          <w:color w:val="000000" w:themeColor="text1"/>
        </w:rPr>
        <w:t>*.</w:t>
      </w:r>
      <w:proofErr w:type="spellStart"/>
      <w:r w:rsidRPr="008C3974">
        <w:rPr>
          <w:color w:val="000000" w:themeColor="text1"/>
        </w:rPr>
        <w:t>orig</w:t>
      </w:r>
      <w:proofErr w:type="spellEnd"/>
      <w:proofErr w:type="gramEnd"/>
      <w:r w:rsidRPr="008C3974">
        <w:rPr>
          <w:color w:val="000000" w:themeColor="text1"/>
        </w:rPr>
        <w:t>" &gt;</w:t>
      </w:r>
      <w:proofErr w:type="gramStart"/>
      <w:r w:rsidRPr="008C3974">
        <w:rPr>
          <w:color w:val="000000" w:themeColor="text1"/>
        </w:rPr>
        <w:t>&gt; .</w:t>
      </w:r>
      <w:proofErr w:type="spellStart"/>
      <w:r w:rsidRPr="008C3974">
        <w:rPr>
          <w:color w:val="000000" w:themeColor="text1"/>
        </w:rPr>
        <w:t>gitignore</w:t>
      </w:r>
      <w:proofErr w:type="spellEnd"/>
      <w:proofErr w:type="gramEnd"/>
      <w:r w:rsidRPr="008C3974">
        <w:rPr>
          <w:color w:val="000000" w:themeColor="text1"/>
        </w:rPr>
        <w:br/>
        <w:t xml:space="preserve">  git </w:t>
      </w:r>
      <w:proofErr w:type="gramStart"/>
      <w:r w:rsidRPr="008C3974">
        <w:rPr>
          <w:color w:val="000000" w:themeColor="text1"/>
        </w:rPr>
        <w:t>add .</w:t>
      </w:r>
      <w:proofErr w:type="spellStart"/>
      <w:r w:rsidRPr="008C3974">
        <w:rPr>
          <w:color w:val="000000" w:themeColor="text1"/>
        </w:rPr>
        <w:t>gitignore</w:t>
      </w:r>
      <w:proofErr w:type="spellEnd"/>
      <w:proofErr w:type="gramEnd"/>
      <w:r w:rsidRPr="008C3974">
        <w:rPr>
          <w:color w:val="000000" w:themeColor="text1"/>
        </w:rPr>
        <w:br/>
        <w:t xml:space="preserve">  git commit -m "Ignore backup"</w:t>
      </w:r>
    </w:p>
    <w:p w14:paraId="621C2D3B" w14:textId="7D60FB36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 xml:space="preserve">6. Delete </w:t>
      </w:r>
      <w:proofErr w:type="spellStart"/>
      <w:r w:rsidRPr="008C3974">
        <w:rPr>
          <w:color w:val="000000" w:themeColor="text1"/>
        </w:rPr>
        <w:t>GitWork</w:t>
      </w:r>
      <w:proofErr w:type="spellEnd"/>
      <w:r w:rsidRPr="008C3974">
        <w:rPr>
          <w:color w:val="000000" w:themeColor="text1"/>
        </w:rPr>
        <w:t>:</w:t>
      </w:r>
      <w:r w:rsidRPr="008C3974">
        <w:rPr>
          <w:color w:val="000000" w:themeColor="text1"/>
        </w:rPr>
        <w:br/>
        <w:t xml:space="preserve">  git branch -d </w:t>
      </w:r>
      <w:proofErr w:type="spellStart"/>
      <w:r w:rsidRPr="008C3974">
        <w:rPr>
          <w:color w:val="000000" w:themeColor="text1"/>
        </w:rPr>
        <w:t>GitWork</w:t>
      </w:r>
      <w:proofErr w:type="spellEnd"/>
      <w:r w:rsidR="00182633">
        <w:rPr>
          <w:color w:val="000000" w:themeColor="text1"/>
        </w:rPr>
        <w:br/>
      </w:r>
      <w:r w:rsidR="002618D6" w:rsidRPr="002618D6">
        <w:rPr>
          <w:noProof/>
          <w:color w:val="000000" w:themeColor="text1"/>
        </w:rPr>
        <w:drawing>
          <wp:inline distT="0" distB="0" distL="0" distR="0" wp14:anchorId="0C923B0F" wp14:editId="7D245992">
            <wp:extent cx="3246120" cy="1598639"/>
            <wp:effectExtent l="0" t="0" r="0" b="1905"/>
            <wp:docPr id="1190798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981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594" cy="159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1FB3" w14:textId="77777777" w:rsidR="00B66A07" w:rsidRPr="008C3974" w:rsidRDefault="00000000">
      <w:pPr>
        <w:pStyle w:val="Heading1"/>
        <w:rPr>
          <w:color w:val="000000" w:themeColor="text1"/>
          <w:sz w:val="22"/>
          <w:szCs w:val="22"/>
        </w:rPr>
      </w:pPr>
      <w:r w:rsidRPr="008C3974">
        <w:rPr>
          <w:color w:val="000000" w:themeColor="text1"/>
          <w:sz w:val="22"/>
          <w:szCs w:val="22"/>
        </w:rPr>
        <w:t>Hands-On 5: Cleanup and Push to Remote</w:t>
      </w:r>
    </w:p>
    <w:p w14:paraId="15CD0C1E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Objectives:</w:t>
      </w:r>
    </w:p>
    <w:p w14:paraId="76569890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- Clean and push to remote Git</w:t>
      </w:r>
    </w:p>
    <w:p w14:paraId="7327B8F5" w14:textId="77777777" w:rsidR="00B66A07" w:rsidRPr="008C3974" w:rsidRDefault="00B66A07">
      <w:pPr>
        <w:pStyle w:val="BodyText"/>
        <w:rPr>
          <w:color w:val="000000" w:themeColor="text1"/>
        </w:rPr>
      </w:pPr>
    </w:p>
    <w:p w14:paraId="55EF7787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Step-by-Step:</w:t>
      </w:r>
    </w:p>
    <w:p w14:paraId="5EC95EDE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1. Ensure clean master:</w:t>
      </w:r>
      <w:r w:rsidRPr="008C3974">
        <w:rPr>
          <w:color w:val="000000" w:themeColor="text1"/>
        </w:rPr>
        <w:br/>
        <w:t xml:space="preserve">  git status</w:t>
      </w:r>
    </w:p>
    <w:p w14:paraId="6E4948E8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lastRenderedPageBreak/>
        <w:t>2. List branches:</w:t>
      </w:r>
      <w:r w:rsidRPr="008C3974">
        <w:rPr>
          <w:color w:val="000000" w:themeColor="text1"/>
        </w:rPr>
        <w:br/>
        <w:t xml:space="preserve">  git branch -a</w:t>
      </w:r>
    </w:p>
    <w:p w14:paraId="0C7ED975" w14:textId="77777777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3. Pull from remote:</w:t>
      </w:r>
      <w:r w:rsidRPr="008C3974">
        <w:rPr>
          <w:color w:val="000000" w:themeColor="text1"/>
        </w:rPr>
        <w:br/>
        <w:t xml:space="preserve">  git pull origin master</w:t>
      </w:r>
    </w:p>
    <w:p w14:paraId="796903A4" w14:textId="4AA34554" w:rsidR="00B66A07" w:rsidRPr="008C3974" w:rsidRDefault="00000000">
      <w:pPr>
        <w:pStyle w:val="BodyText"/>
        <w:rPr>
          <w:color w:val="000000" w:themeColor="text1"/>
        </w:rPr>
      </w:pPr>
      <w:r w:rsidRPr="008C3974">
        <w:rPr>
          <w:color w:val="000000" w:themeColor="text1"/>
        </w:rPr>
        <w:t>4. Push changes:</w:t>
      </w:r>
      <w:r w:rsidRPr="008C3974">
        <w:rPr>
          <w:color w:val="000000" w:themeColor="text1"/>
        </w:rPr>
        <w:br/>
        <w:t xml:space="preserve">  git push origin master</w:t>
      </w:r>
      <w:r w:rsidR="00904985">
        <w:rPr>
          <w:color w:val="000000" w:themeColor="text1"/>
        </w:rPr>
        <w:br/>
      </w:r>
      <w:r w:rsidR="00904985" w:rsidRPr="00904985">
        <w:rPr>
          <w:noProof/>
          <w:color w:val="000000" w:themeColor="text1"/>
        </w:rPr>
        <w:drawing>
          <wp:inline distT="0" distB="0" distL="0" distR="0" wp14:anchorId="74A7971E" wp14:editId="245F02F6">
            <wp:extent cx="3520440" cy="1796484"/>
            <wp:effectExtent l="0" t="0" r="3810" b="0"/>
            <wp:docPr id="637381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818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369" cy="18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A07" w:rsidRPr="008C39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8774043">
    <w:abstractNumId w:val="8"/>
  </w:num>
  <w:num w:numId="2" w16cid:durableId="174393061">
    <w:abstractNumId w:val="6"/>
  </w:num>
  <w:num w:numId="3" w16cid:durableId="1269391675">
    <w:abstractNumId w:val="5"/>
  </w:num>
  <w:num w:numId="4" w16cid:durableId="651063882">
    <w:abstractNumId w:val="4"/>
  </w:num>
  <w:num w:numId="5" w16cid:durableId="1261718589">
    <w:abstractNumId w:val="7"/>
  </w:num>
  <w:num w:numId="6" w16cid:durableId="2080859165">
    <w:abstractNumId w:val="3"/>
  </w:num>
  <w:num w:numId="7" w16cid:durableId="620919565">
    <w:abstractNumId w:val="2"/>
  </w:num>
  <w:num w:numId="8" w16cid:durableId="558905689">
    <w:abstractNumId w:val="1"/>
  </w:num>
  <w:num w:numId="9" w16cid:durableId="1080099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7B0"/>
    <w:rsid w:val="00034616"/>
    <w:rsid w:val="0006063C"/>
    <w:rsid w:val="0015074B"/>
    <w:rsid w:val="00182633"/>
    <w:rsid w:val="002618D6"/>
    <w:rsid w:val="0029639D"/>
    <w:rsid w:val="00326F90"/>
    <w:rsid w:val="00402F59"/>
    <w:rsid w:val="0080316A"/>
    <w:rsid w:val="008C3974"/>
    <w:rsid w:val="00904985"/>
    <w:rsid w:val="00A11136"/>
    <w:rsid w:val="00AA1D8D"/>
    <w:rsid w:val="00B47730"/>
    <w:rsid w:val="00B537B8"/>
    <w:rsid w:val="00B66A07"/>
    <w:rsid w:val="00CB0664"/>
    <w:rsid w:val="00D211FD"/>
    <w:rsid w:val="00ED55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FA68F0"/>
  <w14:defaultImageDpi w14:val="300"/>
  <w15:docId w15:val="{49C6E7CB-C82D-4E5B-8696-F0CBEF72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9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Harshitha M</cp:lastModifiedBy>
  <cp:revision>10</cp:revision>
  <dcterms:created xsi:type="dcterms:W3CDTF">2025-08-05T05:05:00Z</dcterms:created>
  <dcterms:modified xsi:type="dcterms:W3CDTF">2025-08-05T05:16:00Z</dcterms:modified>
  <cp:category/>
</cp:coreProperties>
</file>